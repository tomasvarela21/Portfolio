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Tomás Varela</w:t>
      </w:r>
    </w:p>
    <w:p>
      <w:r>
        <w:t>San Miguel de Tucumán, Argentina</w:t>
      </w:r>
    </w:p>
    <w:p>
      <w:r>
        <w:t>Email: tomas.varelaa19@gmail.com</w:t>
      </w:r>
    </w:p>
    <w:p>
      <w:r>
        <w:t>LinkedIn: https://www.linkedin.com/in/tomasvarela7/</w:t>
      </w:r>
    </w:p>
    <w:p>
      <w:r>
        <w:t>GitHub: https://github.com/tomasvarela21</w:t>
      </w:r>
    </w:p>
    <w:p>
      <w:pPr>
        <w:pStyle w:val="Heading1"/>
      </w:pPr>
      <w:r>
        <w:t>Professional Profile</w:t>
      </w:r>
    </w:p>
    <w:p>
      <w:r>
        <w:t>Fullstack Developer with a strong background in programming and systems engineering. Experienced in developing modern web applications with solid command of the JavaScript stack, relational and non-relational databases, and agile methodologies. Passionate about continuous improvement, code quality, and creating user-centered digital solutions.</w:t>
      </w:r>
    </w:p>
    <w:p>
      <w:pPr>
        <w:pStyle w:val="Heading1"/>
      </w:pPr>
      <w:r>
        <w:t>Education</w:t>
      </w:r>
    </w:p>
    <w:p>
      <w:r>
        <w:t>- Information Systems Engineering – UTN FRT – San Miguel de Tucumán (In progress)</w:t>
      </w:r>
    </w:p>
    <w:p>
      <w:r>
        <w:t>- Technical Degree in Programming – UTN FRT – San Miguel de Tucumán (Graduated)</w:t>
      </w:r>
    </w:p>
    <w:p>
      <w:pPr>
        <w:pStyle w:val="Heading1"/>
      </w:pPr>
      <w:r>
        <w:t>Technical Skills</w:t>
      </w:r>
    </w:p>
    <w:p>
      <w:r>
        <w:t>- Languages: JavaScript, TypeScript, HTML5, CSS3, C#, SQL, Python</w:t>
      </w:r>
    </w:p>
    <w:p>
      <w:r>
        <w:t>- Databases: MySQL, SQL Server, MongoDB, Firebase Firestore</w:t>
      </w:r>
    </w:p>
    <w:p>
      <w:r>
        <w:t>- Frameworks &amp; Libraries: React, Next.js, Node.js, Express, Tailwind CSS, .NET</w:t>
      </w:r>
    </w:p>
    <w:p>
      <w:r>
        <w:t>- Tools &amp; Development Environments: Git, GitHub, Firebase, Visual Studio Code, Visual Studio, REST Client (Postman/Thunder), Scrum, UML</w:t>
      </w:r>
    </w:p>
    <w:p>
      <w:pPr>
        <w:pStyle w:val="Heading1"/>
      </w:pPr>
      <w:r>
        <w:t>Languages</w:t>
      </w:r>
    </w:p>
    <w:p>
      <w:r>
        <w:t>- Spanish (Native)</w:t>
      </w:r>
    </w:p>
    <w:p>
      <w:r>
        <w:t>- English (Upper Intermediate – B2)</w:t>
      </w:r>
    </w:p>
    <w:p>
      <w:pPr>
        <w:pStyle w:val="Heading1"/>
      </w:pPr>
      <w:r>
        <w:t>Soft Skills</w:t>
      </w:r>
    </w:p>
    <w:p>
      <w:r>
        <w:t>- Strong problem-solving skills</w:t>
      </w:r>
    </w:p>
    <w:p>
      <w:r>
        <w:t>- Effective communication with both technical and non-technical stakeholders</w:t>
      </w:r>
    </w:p>
    <w:p>
      <w:r>
        <w:t>- Collaborative teamwork in agile environments</w:t>
      </w:r>
    </w:p>
    <w:p>
      <w:r>
        <w:t>- Adaptability and continuous learning</w:t>
      </w:r>
    </w:p>
    <w:p>
      <w:r>
        <w:t>- Attention to detail and user experience focus</w:t>
      </w:r>
    </w:p>
    <w:p>
      <w:r>
        <w:t>- Efficient time and priority management</w:t>
      </w:r>
    </w:p>
    <w:p>
      <w:pPr>
        <w:pStyle w:val="Heading1"/>
      </w:pPr>
      <w:r>
        <w:t>Highlighted Projects</w:t>
      </w:r>
    </w:p>
    <w:p>
      <w:r>
        <w:t>Management System – Alenort Poultry Distributor</w:t>
      </w:r>
    </w:p>
    <w:p>
      <w:r>
        <w:t>Full web system to automate sales, inventory, and administrative processes for a wholesale company.</w:t>
      </w:r>
    </w:p>
    <w:p>
      <w:r>
        <w:t>Stack: Next.js, Tailwind CSS, Firebase (Authentication, Firestore, Functions), Git</w:t>
      </w:r>
    </w:p>
    <w:p>
      <w:r>
        <w:t>Impact: Reduced administrative time and improved order traceability.</w:t>
      </w:r>
    </w:p>
    <w:p>
      <w:r>
        <w:t>GitHub: https://github.com/tomasvarela21/sistemaAlenort</w:t>
      </w:r>
    </w:p>
    <w:p/>
    <w:p>
      <w:r>
        <w:t>FitApp – Virtual Fitness and Nutrition Assistant</w:t>
      </w:r>
    </w:p>
    <w:p>
      <w:r>
        <w:t>Fullstack application with a chatbot offering personalized workout and nutrition plans, progress tracking, and Google authentication.</w:t>
      </w:r>
    </w:p>
    <w:p>
      <w:r>
        <w:t>Stack: React, Node.js, Express, MySQL, Sequelize, OAuth</w:t>
      </w:r>
    </w:p>
    <w:p>
      <w:r>
        <w:t>Impact: Enhanced personalization of fitness routines and automated user data tracking.</w:t>
      </w:r>
    </w:p>
    <w:p>
      <w:r>
        <w:t>GitHub: https://github.com/tomasvarela21/fitApp</w:t>
      </w:r>
    </w:p>
    <w:p>
      <w:pPr>
        <w:pStyle w:val="Heading1"/>
      </w:pPr>
      <w:r>
        <w:t>Additional Training</w:t>
      </w:r>
    </w:p>
    <w:p>
      <w:r>
        <w:t>- Python Course – Scientific Computing (FreeCodeCamp)</w:t>
      </w:r>
    </w:p>
    <w:p>
      <w:r>
        <w:t>- Web Development with Astro 5 – Midulive</w:t>
      </w:r>
    </w:p>
    <w:p>
      <w:r>
        <w:t>- Introduction to Microsoft Power Platform – Microsoft Learn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